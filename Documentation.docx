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Agent-Based Task Execution System</w:t>
      </w:r>
    </w:p>
    <w:p>
      <w:pPr>
        <w:pStyle w:val="Heading2"/>
      </w:pPr>
      <w:r>
        <w:t>Overview</w:t>
      </w:r>
    </w:p>
    <w:p>
      <w:r>
        <w:t>This project implements an agent-based system that utilizes language models and web search APIs to execute complex tasks. The system comprises specialized agents that work together to gather and synthesize information based on user-provided task descriptions.</w:t>
      </w:r>
    </w:p>
    <w:p>
      <w:pPr>
        <w:pStyle w:val="Heading2"/>
      </w:pPr>
      <w:r>
        <w:t>Features</w:t>
      </w:r>
    </w:p>
    <w:p>
      <w:r>
        <w:t>- **Google Search Integration**: Uses SerpAPI to perform Google searches and retrieve the top 10 links.</w:t>
        <w:br/>
        <w:t>- **YouTube Video Analysis**: Fetches video information using the YouTube Data API, providing links and descriptions.</w:t>
        <w:br/>
        <w:t>- **Domain Expert Advice**: Leverages OpenAI's GPT model to provide expert insights in legal and medical fields.</w:t>
        <w:br/>
        <w:t>- **User-Friendly Interface**: Built with Streamlit for an interactive user experience.</w:t>
      </w:r>
    </w:p>
    <w:p>
      <w:pPr>
        <w:pStyle w:val="Heading2"/>
      </w:pPr>
      <w:r>
        <w:t>Setup and Installation</w:t>
      </w:r>
    </w:p>
    <w:p>
      <w:pPr>
        <w:pStyle w:val="Heading3"/>
      </w:pPr>
      <w:r>
        <w:t>Prerequisites</w:t>
      </w:r>
    </w:p>
    <w:p>
      <w:r>
        <w:t>- Python 3.7 or higher</w:t>
        <w:br/>
        <w:t>- API keys for OpenAI, SerpAPI, and YouTube Data API</w:t>
      </w:r>
    </w:p>
    <w:p>
      <w:pPr>
        <w:pStyle w:val="Heading3"/>
      </w:pPr>
      <w:r>
        <w:t>Installation</w:t>
      </w:r>
    </w:p>
    <w:p>
      <w:r>
        <w:t>1. Clone the repository:</w:t>
        <w:br/>
        <w:t xml:space="preserve">   ```bash</w:t>
        <w:br/>
        <w:t xml:space="preserve">   git clone https://github.com/your-username/agent-based-task-execution.git</w:t>
        <w:br/>
        <w:t xml:space="preserve">   cd agent-based-task-execution</w:t>
        <w:br/>
        <w:t xml:space="preserve">   ```</w:t>
        <w:br/>
        <w:t>2. Install required packages:</w:t>
        <w:br/>
        <w:t xml:space="preserve">   ```bash</w:t>
        <w:br/>
        <w:t xml:space="preserve">   pip install -r requirements.txt</w:t>
        <w:br/>
        <w:t xml:space="preserve">   ```</w:t>
        <w:br/>
        <w:t>3. Set up your API keys in the `.env` file:</w:t>
        <w:br/>
        <w:t xml:space="preserve">   - `OPENAI_API_KEY`: Your OpenAI API key</w:t>
        <w:br/>
        <w:t xml:space="preserve">   - `SERPAPI_KEY`: Your SerpAPI key</w:t>
        <w:br/>
        <w:t xml:space="preserve">   - `YOUTUBE_API_KEY`: Your YouTube API key</w:t>
      </w:r>
    </w:p>
    <w:p>
      <w:pPr>
        <w:pStyle w:val="Heading3"/>
      </w:pPr>
      <w:r>
        <w:t>Running the Application</w:t>
      </w:r>
    </w:p>
    <w:p>
      <w:r>
        <w:t>1. Use Streamlit to run the Python script:</w:t>
        <w:br/>
        <w:t xml:space="preserve">   ```bash</w:t>
        <w:br/>
        <w:t xml:space="preserve">   streamlit run main.py</w:t>
        <w:br/>
        <w:t xml:space="preserve">   ```</w:t>
        <w:br/>
        <w:t>2. Enter a task description in the input field and click "Execute Task" to see the results.</w:t>
      </w:r>
    </w:p>
    <w:p>
      <w:pPr>
        <w:pStyle w:val="Heading2"/>
      </w:pPr>
      <w:r>
        <w:t>Approach and Implementation</w:t>
      </w:r>
    </w:p>
    <w:p>
      <w:pPr>
        <w:pStyle w:val="Heading3"/>
      </w:pPr>
      <w:r>
        <w:t>Agent Design</w:t>
      </w:r>
    </w:p>
    <w:p>
      <w:r>
        <w:t>The system uses a modular approach, where each agent is responsible for a specific task:</w:t>
        <w:br/>
        <w:t>- **GoogleSearch Agent**: Performs web searches and retrieves top links using SerpAPI.</w:t>
        <w:br/>
        <w:t>- **YouTubeVideo Agent**: Searches YouTube for relevant videos and returns details.</w:t>
        <w:br/>
        <w:t>- **LegalAdvisor Agent**: Provides legal advice using OpenAI's language model.</w:t>
        <w:br/>
        <w:t>- **MedicalAdvisor Agent**: Offers medical insights using OpenAI's language model.</w:t>
      </w:r>
    </w:p>
    <w:p>
      <w:pPr>
        <w:pStyle w:val="Heading3"/>
      </w:pPr>
      <w:r>
        <w:t>Techniques and Models</w:t>
      </w:r>
    </w:p>
    <w:p>
      <w:r>
        <w:t>- **OpenAI GPT-4**: Used for generating expert-level insights and summaries.</w:t>
        <w:br/>
        <w:t>- **SerpAPI**: Provides access to Google search results.</w:t>
        <w:br/>
        <w:t>- **YouTube Data API**: Retrieves video data from YouTube.</w:t>
      </w:r>
    </w:p>
    <w:p>
      <w:pPr>
        <w:pStyle w:val="Heading3"/>
      </w:pPr>
      <w:r>
        <w:t>Error Handling</w:t>
      </w:r>
    </w:p>
    <w:p>
      <w:r>
        <w:t>The system includes error handling for API requests, ensuring graceful failure and informative error messages.</w:t>
      </w:r>
    </w:p>
    <w:p>
      <w:pPr>
        <w:pStyle w:val="Heading2"/>
      </w:pPr>
      <w:r>
        <w:t>Best Practices</w:t>
      </w:r>
    </w:p>
    <w:p>
      <w:r>
        <w:t>- The code is organized with clear function definitions and class structures.</w:t>
        <w:br/>
        <w:t>- Comments are added throughout the code to explain the purpose and functionality of each component.</w:t>
        <w:br/>
        <w:t>- Modular design allows for easy scalability and maintenance.</w:t>
      </w:r>
    </w:p>
    <w:p>
      <w:pPr>
        <w:pStyle w:val="Heading2"/>
      </w:pPr>
      <w:r>
        <w:t>Dependencies</w:t>
      </w:r>
    </w:p>
    <w:p>
      <w:r>
        <w:t>- `openai`: For interacting with OpenAI's language model API.</w:t>
        <w:br/>
        <w:t>- `requests`: For making HTTP requests to external APIs.</w:t>
        <w:br/>
        <w:t>- `streamlit`: For creating an interactive user interface.</w:t>
        <w:br/>
        <w:t>- `google-search-results`: For accessing Google search results via SerpAPI.</w:t>
        <w:br/>
        <w:t>- `python-dotenv`: For loading environment variables from the `.env` file.</w:t>
      </w:r>
    </w:p>
    <w:p>
      <w:pPr>
        <w:pStyle w:val="Heading2"/>
      </w:pPr>
      <w:r>
        <w:t>Future Improvements</w:t>
      </w:r>
    </w:p>
    <w:p>
      <w:r>
        <w:t>- Add more agents to cover additional domains and tasks.</w:t>
        <w:br/>
        <w:t>- Enhance the error handling mechanism for better reliability.</w:t>
        <w:br/>
        <w:t>- Improve user interface with more interactive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